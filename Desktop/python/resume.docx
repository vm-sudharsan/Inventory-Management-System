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 xml:space="preserve">Simon Jai </w:t>
      </w:r>
    </w:p>
    <w:p>
      <w:r>
        <w:t>Email: simon123@gmail.com | Phone: 1234567890 | Address: 1/119 , Ganapathi Nagar , Pollachi , Coimbatore - 643345</w:t>
      </w:r>
    </w:p>
    <w:p>
      <w:pPr>
        <w:pStyle w:val="Heading1"/>
      </w:pPr>
      <w:r>
        <w:t>Summary</w:t>
      </w:r>
    </w:p>
    <w:p>
      <w:r>
        <w:t xml:space="preserve">expert in Embedded Systems </w:t>
      </w:r>
    </w:p>
    <w:p>
      <w:pPr>
        <w:pStyle w:val="Heading1"/>
      </w:pPr>
      <w:r>
        <w:t>Education</w:t>
      </w:r>
    </w:p>
    <w:p>
      <w:r>
        <w:rPr>
          <w:b/>
        </w:rPr>
        <w:t>BE . ECE, Sri Eshwar College Of Engineering  (2027)</w:t>
      </w:r>
    </w:p>
    <w:p>
      <w:pPr>
        <w:pStyle w:val="Heading1"/>
      </w:pPr>
      <w:r>
        <w:t>Experience</w:t>
      </w:r>
    </w:p>
    <w:p>
      <w:r>
        <w:rPr>
          <w:b/>
        </w:rPr>
        <w:t>Embedded Engineer at Schinder Electric (2027 - 2029)</w:t>
      </w:r>
      <w:r>
        <w:br/>
        <w:t>Embedded Engineer</w:t>
      </w:r>
    </w:p>
    <w:p>
      <w:pPr>
        <w:pStyle w:val="Heading1"/>
      </w:pPr>
      <w:r>
        <w:t>Skills</w:t>
      </w:r>
    </w:p>
    <w:p>
      <w:r>
        <w:t>Iot, Embedded C ,  Embedded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